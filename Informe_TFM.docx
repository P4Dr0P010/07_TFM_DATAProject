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Proyecto Final (Python + Power BI): 75 Temporadas de Fórmula 1 (1950–2024)</w:t>
      </w:r>
    </w:p>
    <w:p>
      <w:pPr>
        <w:jc w:val="center"/>
      </w:pPr>
      <w:r>
        <w:rPr>
          <w:sz w:val="24"/>
        </w:rPr>
        <w:t>Autor: Pedro · Fecha: 14/08/2025</w:t>
      </w:r>
    </w:p>
    <w:p/>
    <w:p>
      <w:pPr>
        <w:pStyle w:val="Heading1"/>
      </w:pPr>
      <w:r>
        <w:t>1. Resumen Ejecutivo</w:t>
      </w:r>
    </w:p>
    <w:p>
      <w:r>
        <w:t>Este informe documenta el proyecto final del Máster en Análisis de Datos, centrado en el estudio de las 75 temporadas del Campeonato Mundial de Fórmula 1 (1950–2024). El proyecto se compone de dos entregables principales: (1) un cuaderno de EDA en Python y (2) un dashboard operativo en Power BI. El objetivo es demostrar el dominio de todo el flujo de trabajo analítico: ingestión, limpieza, transformación, análisis descriptivo y estadístico, así como la creación de visualizaciones e indicadores en un producto final consumible por negocio.</w:t>
      </w:r>
    </w:p>
    <w:p>
      <w:pPr>
        <w:pStyle w:val="Heading1"/>
      </w:pPr>
      <w:r>
        <w:t>2. Objetivos y Alcance</w:t>
      </w:r>
    </w:p>
    <w:p>
      <w:r>
        <w:t>• Integrar y depurar datos históricos de F1 en un modelo analítico confiable.</w:t>
      </w:r>
    </w:p>
    <w:p>
      <w:r>
        <w:t>• Ejecutar un Análisis Exploratorio de Datos (EDA) exhaustivo en Python (Pandas/NumPy/matplotlib/seaborn).</w:t>
      </w:r>
    </w:p>
    <w:p>
      <w:r>
        <w:t>• Realizar análisis descriptivo y estadístico para responder preguntas de negocio.</w:t>
      </w:r>
    </w:p>
    <w:p>
      <w:r>
        <w:t>• Diseñar un dashboard operativo en Power BI con pestañas temáticas, indicadores y gráficos.</w:t>
      </w:r>
    </w:p>
    <w:p>
      <w:r>
        <w:t>• Documentar el proceso para su reproducibilidad (README.md) y facilitar el traspaso.</w:t>
      </w:r>
    </w:p>
    <w:p/>
    <w:p>
      <w:pPr>
        <w:pStyle w:val="Heading1"/>
      </w:pPr>
      <w:r>
        <w:t>3. Datos y Fuentes</w:t>
      </w:r>
    </w:p>
    <w:p>
      <w:r>
        <w:t>El conjunto de datos incluye tablas clásicas del ecosistema de Fórmula 1:</w:t>
      </w:r>
    </w:p>
    <w:p>
      <w:r>
        <w:t>• seasons, races, circuits, results, lap_times, pit_stops, qualifying, sprint_results,</w:t>
      </w:r>
    </w:p>
    <w:p>
      <w:r>
        <w:t xml:space="preserve">  drivers, constructors, status, constructor_standings, driver_standings, entre otras.</w:t>
      </w:r>
    </w:p>
    <w:p/>
    <w:p>
      <w:r>
        <w:t>Periodo de estudio: 1950–2024. La granularidad va desde nivel carrera hasta vuelta, lo que requiere estrategias de rendimiento y un modelado en estrella para BI.</w:t>
      </w:r>
    </w:p>
    <w:p>
      <w:pPr>
        <w:pStyle w:val="Heading1"/>
      </w:pPr>
      <w:r>
        <w:t>4. Arquitectura y Herramientas</w:t>
      </w:r>
    </w:p>
    <w:p>
      <w:r>
        <w:t>• Herramientas principales: Visual Studio Code (Python), Power BI Desktop.</w:t>
      </w:r>
    </w:p>
    <w:p>
      <w:r>
        <w:t>• Librerías Python: pandas, numpy, matplotlib, seaborn, scipy, statsmodels (opcional), pyarrow (opcional).</w:t>
      </w:r>
    </w:p>
    <w:p>
      <w:r>
        <w:t>• Estructura de carpetas sugerida:</w:t>
      </w:r>
    </w:p>
    <w:p>
      <w:r>
        <w:t xml:space="preserve">  ├─ data/ (raw, processed)</w:t>
      </w:r>
    </w:p>
    <w:p>
      <w:r>
        <w:t xml:space="preserve">  ├─ notebooks/ (EDA)</w:t>
      </w:r>
    </w:p>
    <w:p>
      <w:r>
        <w:t xml:space="preserve">  ├─ src/ (transformaciones reutilizables)</w:t>
      </w:r>
    </w:p>
    <w:p>
      <w:r>
        <w:t xml:space="preserve">  ├─ reports/ (figuras/exportaciones)</w:t>
      </w:r>
    </w:p>
    <w:p>
      <w:r>
        <w:t xml:space="preserve">  └─ bi/ (archivo .pbix, medidas DAX exportadas)</w:t>
      </w:r>
    </w:p>
    <w:p>
      <w:r>
        <w:t>• Modelo de datos: esquema en estrella con hechos (results, lap_times, pit_stops)   y dimensiones (drivers, constructors, circuits, calendar, races, status).</w:t>
      </w:r>
    </w:p>
    <w:p>
      <w:pPr>
        <w:pStyle w:val="Heading1"/>
      </w:pPr>
      <w:r>
        <w:t>5. Transformación y Limpieza (Python, Pandas, NumPy)</w:t>
      </w:r>
    </w:p>
    <w:p>
      <w:r>
        <w:t>1) Ingesta y tipificación:</w:t>
      </w:r>
    </w:p>
    <w:p>
      <w:r>
        <w:t xml:space="preserve">   • Carga de CSV/Parquet.</w:t>
      </w:r>
    </w:p>
    <w:p>
      <w:r>
        <w:t xml:space="preserve">   • Conversión de fechas (race_date, session_datetime), enteros y floats (puntos, posiciones, duraciones).</w:t>
      </w:r>
    </w:p>
    <w:p>
      <w:r>
        <w:t xml:space="preserve">   • Normalización de claves (driverId, constructorId, raceId) y verificación de unicidad.</w:t>
      </w:r>
    </w:p>
    <w:p/>
    <w:p>
      <w:r>
        <w:t>2) Limpieza y calidad:</w:t>
      </w:r>
    </w:p>
    <w:p>
      <w:r>
        <w:t xml:space="preserve">   • Eliminación de duplicados e imputación conservadora de nulos.</w:t>
      </w:r>
    </w:p>
    <w:p>
      <w:r>
        <w:t xml:space="preserve">   • Homogeneización de nombres (drivers/constructors) y estandarización de países.</w:t>
      </w:r>
    </w:p>
    <w:p>
      <w:r>
        <w:t xml:space="preserve">   • Control de outliers (p.ej., duraciones de pit stop anómalas) con reglas estadísticas (IQR) o winsorizing.</w:t>
      </w:r>
    </w:p>
    <w:p/>
    <w:p>
      <w:r>
        <w:t>3) Enriquecimiento:</w:t>
      </w:r>
    </w:p>
    <w:p>
      <w:r>
        <w:t xml:space="preserve">   • Derivados: temporada (year), era (p.ej., V6 Turbo Híbrida ≥ 2014), región del circuito, métricas de carrera      (DNF, puntos normalizados por formato, posiciones ganadas).</w:t>
      </w:r>
    </w:p>
    <w:p>
      <w:r>
        <w:t xml:space="preserve">   • Tablas de calendario (date, year, month, quarter, week, is_weekend) para orden y agregación.</w:t>
      </w:r>
    </w:p>
    <w:p/>
    <w:p>
      <w:r>
        <w:t>4) Validación:</w:t>
      </w:r>
    </w:p>
    <w:p>
      <w:r>
        <w:t xml:space="preserve">   • Pruebas de consistencia entre tablas (races ↔ results, results ↔ drivers/constructors).</w:t>
      </w:r>
    </w:p>
    <w:p>
      <w:r>
        <w:t xml:space="preserve">   • Chequeos de cobertura temporal y conteos cruzados (carreras por año, vueltas registradas, etc.).</w:t>
      </w:r>
    </w:p>
    <w:p>
      <w:pPr>
        <w:pStyle w:val="Heading1"/>
      </w:pPr>
      <w:r>
        <w:t>6. Análisis Exploratorio de Datos (EDA)</w:t>
      </w:r>
    </w:p>
    <w:p>
      <w:r>
        <w:t>• Distribuciones: puntos por piloto/constructor, duraciones de pit stop, posiciones de salida y llegada.</w:t>
      </w:r>
    </w:p>
    <w:p>
      <w:r>
        <w:t>• Tendencias: evolución del número de carreras por temporada, puntos medios por GP, variabilidad por era.</w:t>
      </w:r>
    </w:p>
    <w:p>
      <w:r>
        <w:t>• Relaciones: correlación entre posición de clasificación y resultado final; relación entre paradas y posición.</w:t>
      </w:r>
    </w:p>
    <w:p>
      <w:r>
        <w:t>• Calidad de datos: tasa de nulos por campo, duplicados detectados y resoluciones aplicadas.</w:t>
      </w:r>
    </w:p>
    <w:p>
      <w:r>
        <w:t>• Visualizaciones EDA (Python): histogramas, boxplots, violines, barras apiladas por década,   dispersión start_position vs finish_position con ajuste lineal.</w:t>
      </w:r>
    </w:p>
    <w:p>
      <w:pPr>
        <w:pStyle w:val="Heading1"/>
      </w:pPr>
      <w:r>
        <w:t>7. Análisis Estadístico</w:t>
      </w:r>
    </w:p>
    <w:p>
      <w:r>
        <w:t>• Pruebas y modelos propuestos:</w:t>
      </w:r>
    </w:p>
    <w:p>
      <w:r>
        <w:t xml:space="preserve">  - Correlación de Pearson/Spearman entre variables numéricas (p.ej., start_pos vs finish_pos).</w:t>
      </w:r>
    </w:p>
    <w:p>
      <w:r>
        <w:t xml:space="preserve">  - ANOVA/Kruskal–Wallis para comparar distribuciones de pit stop por eras/equipos.</w:t>
      </w:r>
    </w:p>
    <w:p>
      <w:r>
        <w:t xml:space="preserve">  - Regresión lineal/múltiple: impacto de start_pos, número de paradas y safety-related en finish_pos.</w:t>
      </w:r>
    </w:p>
    <w:p>
      <w:r>
        <w:t xml:space="preserve">  - Distribuciones y normalidad (Shapiro–Wilk) donde aplique; intervalos de confianza y tamaños de efecto.</w:t>
      </w:r>
    </w:p>
    <w:p/>
    <w:p>
      <w:r>
        <w:t>• Interpretación (ejemplo): la posición de salida explica una fracción significativa de la variabilidad   en el resultado final, con efectos moderadores por era y por constructor.</w:t>
      </w:r>
    </w:p>
    <w:p>
      <w:pPr>
        <w:pStyle w:val="Heading1"/>
      </w:pPr>
      <w:r>
        <w:t>8. Visualización y Modelo en Power BI</w:t>
      </w:r>
    </w:p>
    <w:p>
      <w:r>
        <w:t>• Diseño del dashboard (pestañas sugeridas):</w:t>
      </w:r>
    </w:p>
    <w:p>
      <w:r>
        <w:t xml:space="preserve">  1. Visión General: KPIs (Carreras, Pilotos, Constructores, %DNF, Media Puntos), filtros Año/GP/Era.</w:t>
      </w:r>
    </w:p>
    <w:p>
      <w:r>
        <w:t xml:space="preserve">  2. Pilotos: ranking por puntos, podios, poles, evolución por temporada, detalle de carrera.</w:t>
      </w:r>
    </w:p>
    <w:p>
      <w:r>
        <w:t xml:space="preserve">  3. Constructores: victorias, consistencia por temporada, aportación por piloto.</w:t>
      </w:r>
    </w:p>
    <w:p>
      <w:r>
        <w:t xml:space="preserve">  4. Estrategia: paradas en boxes, under/overcut, posiciones ganadas por stint.</w:t>
      </w:r>
    </w:p>
    <w:p>
      <w:r>
        <w:t xml:space="preserve">  5. Circuitos: mapa, características (longitud, vueltas), resultados históricos.</w:t>
      </w:r>
    </w:p>
    <w:p>
      <w:r>
        <w:t xml:space="preserve">  6. Calidad de Datos: métricas de completitud y cobertura.</w:t>
      </w:r>
    </w:p>
    <w:p/>
    <w:p>
      <w:r>
        <w:t>• Buenas prácticas:</w:t>
      </w:r>
    </w:p>
    <w:p>
      <w:r>
        <w:t xml:space="preserve">  - Modelo en estrella, desactivar Auto Date/Time, relaciones 1:* claras.</w:t>
      </w:r>
    </w:p>
    <w:p>
      <w:r>
        <w:t xml:space="preserve">  - Columnas de orden (MesN) para ordenar 'Mes' por número.</w:t>
      </w:r>
    </w:p>
    <w:p>
      <w:r>
        <w:t xml:space="preserve">  - Medidas DAX para KPIs (evitar columnas calculadas innecesarias).</w:t>
      </w:r>
    </w:p>
    <w:p>
      <w:r>
        <w:t xml:space="preserve">  - Segmentaciones sincronizadas (Año, nameGP, Era) y bookmarks para historias.</w:t>
      </w:r>
    </w:p>
    <w:p>
      <w:r>
        <w:t xml:space="preserve">  - Rendimiento: reducir cardinalidad (keys enteras), usar agregaciones en tablas de hechos granulares (lap_times).</w:t>
      </w:r>
    </w:p>
    <w:p>
      <w:pPr>
        <w:pStyle w:val="Heading1"/>
      </w:pPr>
      <w:r>
        <w:t>9. Medidas DAX Clave (Extracto)</w:t>
      </w:r>
    </w:p>
    <w:p>
      <w:r>
        <w:t>Ejemplos de medidas DAX:</w:t>
      </w:r>
    </w:p>
    <w:p/>
    <w:p>
      <w:r>
        <w:t>Total Carreras = DISTINCTCOUNT( races[raceId] )</w:t>
      </w:r>
    </w:p>
    <w:p/>
    <w:p>
      <w:r>
        <w:t>Pilotos Únicos = DISTINCTCOUNT( drivers[driverId] )</w:t>
      </w:r>
    </w:p>
    <w:p/>
    <w:p>
      <w:r>
        <w:t>Constructores Únicos = DISTINCTCOUNT( constructors[constructorId] )</w:t>
      </w:r>
    </w:p>
    <w:p/>
    <w:p>
      <w:r>
        <w:t>Puntos Totales = SUM( results[points] )</w:t>
      </w:r>
    </w:p>
    <w:p/>
    <w:p>
      <w:r>
        <w:t>Podios = CALCULATE( COUNTROWS(results), results[position] &lt;= 3 )</w:t>
      </w:r>
    </w:p>
    <w:p/>
    <w:p>
      <w:r>
        <w:t>DNF % = DIVIDE( CALCULATE(COUNTROWS(results), status[status] &lt;&gt; "Finished"), COUNTROWS(results) )</w:t>
      </w:r>
    </w:p>
    <w:p/>
    <w:p>
      <w:r>
        <w:t>Posiciones Ganadas = SUMX( results, results[grid] - results[position] )</w:t>
      </w:r>
    </w:p>
    <w:p/>
    <w:p>
      <w:r>
        <w:t>Media Pit Stop (s) = AVERAGE( pit_stops[duration_s] )</w:t>
      </w:r>
    </w:p>
    <w:p/>
    <w:p>
      <w:r>
        <w:t>Año Seleccionado = SELECTEDVALUE( Calendar[Year] )</w:t>
      </w:r>
    </w:p>
    <w:p/>
    <w:p>
      <w:r>
        <w:t>Mes = FORMAT( Calendar[Date], "mmmm" )</w:t>
      </w:r>
    </w:p>
    <w:p>
      <w:r>
        <w:t>Mes Nº = MONTH( Calendar[Date] )  // Usar este campo para ordenar 'Mes'</w:t>
      </w:r>
    </w:p>
    <w:p/>
    <w:p>
      <w:pPr>
        <w:pStyle w:val="Heading1"/>
      </w:pPr>
      <w:r>
        <w:t>10. Resultados y Hallazgos</w:t>
      </w:r>
    </w:p>
    <w:p>
      <w:r>
        <w:t>• Resumen (ilustrativo):</w:t>
      </w:r>
    </w:p>
    <w:p>
      <w:r>
        <w:t xml:space="preserve">  - Evolución del calendario: incremento del número de carreras por temporada en las últimas décadas.</w:t>
      </w:r>
    </w:p>
    <w:p>
      <w:r>
        <w:t xml:space="preserve">  - Influencia de la clasificación: correlación negativa moderada entre posición de salida y final.</w:t>
      </w:r>
    </w:p>
    <w:p>
      <w:r>
        <w:t xml:space="preserve">  - Paradas en boxes: relación no lineal con el resultado final, dependiente de la era y del circuito.</w:t>
      </w:r>
    </w:p>
    <w:p>
      <w:r>
        <w:t xml:space="preserve">  - Dominio por eras: concentración de victorias en determinados constructores según reglamentos.</w:t>
      </w:r>
    </w:p>
    <w:p/>
    <w:p>
      <w:r>
        <w:t>Nota: Para evitar sesgos, todas las conclusiones se acompañan de intervalos de confianza y pruebas de significación cuando procede, y se interpretan en el contexto de cambios reglamentarios y de formato.</w:t>
      </w:r>
    </w:p>
    <w:p>
      <w:pPr>
        <w:pStyle w:val="Heading1"/>
      </w:pPr>
      <w:r>
        <w:t>11. Conclusiones</w:t>
      </w:r>
    </w:p>
    <w:p>
      <w:r>
        <w:t>El proyecto demuestra el ciclo completo de analítica con Python y Power BI sobre un caso real y exigente. Se aplicaron principios de calidad de datos, técnicas estadísticas y visualización efectiva para convertir datos históricos de F1 en información accionable. Como trabajo futuro: incorporar telemetría, enriquecer con datos meteorológicos, y explorar modelos predictivos (p.ej., probabilidad de podio) en tiempo real.</w:t>
      </w:r>
    </w:p>
    <w:p>
      <w:pPr>
        <w:pStyle w:val="Heading1"/>
      </w:pPr>
      <w:r>
        <w:t>12. Lecciones Aprendidas</w:t>
      </w:r>
    </w:p>
    <w:p>
      <w:r>
        <w:t>• Modelado en estrella simplifica DAX y mejora rendimiento.</w:t>
      </w:r>
    </w:p>
    <w:p>
      <w:r>
        <w:t>• Separar lógica de limpieza (Python) de lógica semántica (DAX) acelera iteraciones.</w:t>
      </w:r>
    </w:p>
    <w:p>
      <w:r>
        <w:t>• Validaciones automatizadas (tests) evitan regresiones en calidad de datos.</w:t>
      </w:r>
    </w:p>
    <w:p>
      <w:r>
        <w:t>• Mantener convenciones de nombres (snake_case en Python, PascalCase en DAX) ayuda a la mantenibilidad.</w:t>
      </w:r>
    </w:p>
    <w:p>
      <w:pPr>
        <w:pStyle w:val="Heading1"/>
      </w:pPr>
      <w:r>
        <w:t>13. Anexos</w:t>
      </w:r>
    </w:p>
    <w:p>
      <w:r>
        <w:t>A. Diccionario de tablas (extracto):</w:t>
      </w:r>
    </w:p>
    <w:p>
      <w:r>
        <w:t xml:space="preserve">   • drivers(driverId, code, forename, surname, nationality)</w:t>
      </w:r>
    </w:p>
    <w:p>
      <w:r>
        <w:t xml:space="preserve">   • constructors(constructorId, name, nationality)</w:t>
      </w:r>
    </w:p>
    <w:p>
      <w:r>
        <w:t xml:space="preserve">   • circuits(circuitId, name, country, length_km)</w:t>
      </w:r>
    </w:p>
    <w:p>
      <w:r>
        <w:t xml:space="preserve">   • races(raceId, year, round, circuitId, date, name)</w:t>
      </w:r>
    </w:p>
    <w:p>
      <w:r>
        <w:t xml:space="preserve">   • results(resultId, raceId, driverId, constructorId, grid, position, points, statusId)</w:t>
      </w:r>
    </w:p>
    <w:p>
      <w:r>
        <w:t xml:space="preserve">   • pit_stops(raceId, driverId, stop, lap, duration_s)</w:t>
      </w:r>
    </w:p>
    <w:p>
      <w:r>
        <w:t xml:space="preserve">   • lap_times(raceId, driverId, lap, position, time_s)</w:t>
      </w:r>
    </w:p>
    <w:p>
      <w:r>
        <w:t xml:space="preserve">   • status(statusId, status)</w:t>
      </w:r>
    </w:p>
    <w:p>
      <w:r>
        <w:t xml:space="preserve">   • Calendar(Date, Year, Month, MonthN, Quarter)</w:t>
      </w:r>
    </w:p>
    <w:p/>
    <w:p>
      <w:r>
        <w:t>B. Archivos entregados:</w:t>
      </w:r>
    </w:p>
    <w:p>
      <w:r>
        <w:t xml:space="preserve">   • /mnt/data/F1_EDA_v2.ipynb (EDA en Python)</w:t>
      </w:r>
    </w:p>
    <w:p>
      <w:r>
        <w:t xml:space="preserve">   • /mnt/data/F1WC_1950-2024_Dashboard_v4.pbix (Dashboard Power BI)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